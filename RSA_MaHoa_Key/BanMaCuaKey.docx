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161b50c02b520fee63a42b5213c74def712c63a46d644def3a70681d0fee4def161b13c777e663a43fe36d646d641de73fe350c063a450c01de763a44def681d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