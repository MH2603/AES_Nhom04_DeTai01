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0F1571C947D9E8590CB7ADD6AF7F6798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